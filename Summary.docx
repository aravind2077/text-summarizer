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The last class we finished with process solving steps . After that we also started off with something called as  Why analysis of 5 why analysis . We also learnt to terms like Containment action preventive action corrective action exactra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